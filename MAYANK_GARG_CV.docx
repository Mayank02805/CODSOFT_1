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F255B" w14:textId="77777777" w:rsidR="00592D0D" w:rsidRDefault="00935E30">
      <w:pPr>
        <w:pStyle w:val="Title"/>
      </w:pPr>
      <w:r>
        <w:t>MAYANK GARG</w:t>
      </w:r>
    </w:p>
    <w:p w14:paraId="34B8CAE8" w14:textId="77777777" w:rsidR="00592D0D" w:rsidRDefault="00935E30">
      <w:r>
        <w:t>Email: gargmayank687@gmail.com | Phone: 8447062772</w:t>
      </w:r>
      <w:r>
        <w:br/>
        <w:t>LinkedIn: [Add your link] | GitHub: [Add your link]</w:t>
      </w:r>
    </w:p>
    <w:p w14:paraId="304CFE9F" w14:textId="77777777" w:rsidR="00592D0D" w:rsidRDefault="00935E30">
      <w:r>
        <w:br/>
      </w:r>
    </w:p>
    <w:p w14:paraId="14D0F986" w14:textId="77777777" w:rsidR="00592D0D" w:rsidRDefault="00935E30">
      <w:r>
        <w:rPr>
          <w:b/>
          <w:sz w:val="24"/>
        </w:rPr>
        <w:t>Career Objective</w:t>
      </w:r>
    </w:p>
    <w:p w14:paraId="30014267" w14:textId="77777777" w:rsidR="00592D0D" w:rsidRDefault="00935E30">
      <w:r>
        <w:t>Motivated and passionate B.Tech Computer Science student with a strong foundation in frontend development. I aim to build innovative and responsive web solutions while continuously learning and growing in the tech industry. Seeking opportunities to apply my skills in real-world projects and contribute to impactful teams.</w:t>
      </w:r>
    </w:p>
    <w:p w14:paraId="3B5D3027" w14:textId="77777777" w:rsidR="00592D0D" w:rsidRDefault="00935E30">
      <w:r>
        <w:br/>
      </w:r>
    </w:p>
    <w:p w14:paraId="010D0DA1" w14:textId="77777777" w:rsidR="00592D0D" w:rsidRDefault="00935E30">
      <w:r>
        <w:rPr>
          <w:b/>
          <w:sz w:val="24"/>
        </w:rPr>
        <w:t>Education</w:t>
      </w:r>
    </w:p>
    <w:p w14:paraId="6CD09B93" w14:textId="77777777" w:rsidR="00592D0D" w:rsidRDefault="00935E30">
      <w:r>
        <w:t>B.Tech – Computer Science Engineering</w:t>
      </w:r>
      <w:r>
        <w:br/>
        <w:t>Noida Institute of Engineering and Technology</w:t>
      </w:r>
      <w:r>
        <w:br/>
        <w:t>2024 – 2028 (Expected)</w:t>
      </w:r>
    </w:p>
    <w:p w14:paraId="19ED3830" w14:textId="77777777" w:rsidR="00592D0D" w:rsidRDefault="00935E30">
      <w:r>
        <w:br/>
      </w:r>
    </w:p>
    <w:p w14:paraId="3C914A1A" w14:textId="77777777" w:rsidR="00592D0D" w:rsidRDefault="00935E30">
      <w:r>
        <w:rPr>
          <w:b/>
          <w:sz w:val="24"/>
        </w:rPr>
        <w:t>Technical Skills</w:t>
      </w:r>
    </w:p>
    <w:p w14:paraId="2CD497EB" w14:textId="77777777" w:rsidR="00592D0D" w:rsidRDefault="00935E30">
      <w:r>
        <w:t>- Languages &amp; Tools: HTML, CSS, JavaScript</w:t>
      </w:r>
      <w:r>
        <w:br/>
        <w:t>- Domain: Frontend Development</w:t>
      </w:r>
    </w:p>
    <w:p w14:paraId="72D4EF5B" w14:textId="77777777" w:rsidR="00592D0D" w:rsidRDefault="00935E30">
      <w:r>
        <w:br/>
      </w:r>
    </w:p>
    <w:p w14:paraId="6DEF5FDB" w14:textId="77777777" w:rsidR="00592D0D" w:rsidRDefault="00935E30">
      <w:r>
        <w:rPr>
          <w:b/>
          <w:sz w:val="24"/>
        </w:rPr>
        <w:t>Projects</w:t>
      </w:r>
    </w:p>
    <w:p w14:paraId="133D40AF" w14:textId="77777777" w:rsidR="00592D0D" w:rsidRDefault="00935E30">
      <w:r>
        <w:t>1. Calculator Web App</w:t>
      </w:r>
      <w:r>
        <w:br/>
        <w:t xml:space="preserve">   - Created a fully functional calculator using HTML, CSS, and JavaScript with a responsive design.</w:t>
      </w:r>
      <w:r>
        <w:br/>
        <w:t xml:space="preserve">   - Tech Stack: HTML, CSS, JS</w:t>
      </w:r>
    </w:p>
    <w:p w14:paraId="2FE7313F" w14:textId="77777777" w:rsidR="00592D0D" w:rsidRDefault="00935E30">
      <w:r>
        <w:t>2. Landing Page Design</w:t>
      </w:r>
      <w:r>
        <w:br/>
        <w:t xml:space="preserve">   - Built a modern landing page with responsive layout and animations.</w:t>
      </w:r>
      <w:r>
        <w:br/>
        <w:t xml:space="preserve">   - Tech Stack: HTML, CSS</w:t>
      </w:r>
    </w:p>
    <w:p w14:paraId="25BBB62B" w14:textId="0E16BC60" w:rsidR="00592D0D" w:rsidRDefault="00935E30">
      <w:r>
        <w:lastRenderedPageBreak/>
        <w:t>3. Personal Portfolio Website</w:t>
      </w:r>
      <w:r>
        <w:br/>
        <w:t xml:space="preserve">   - Developed a personal website to showcase my projects and skills.</w:t>
      </w:r>
      <w:r>
        <w:br/>
        <w:t xml:space="preserve">   - Tech Stack: HTML, CSS, JavaScript</w:t>
      </w:r>
    </w:p>
    <w:sectPr w:rsidR="00592D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619910">
    <w:abstractNumId w:val="8"/>
  </w:num>
  <w:num w:numId="2" w16cid:durableId="3678298">
    <w:abstractNumId w:val="6"/>
  </w:num>
  <w:num w:numId="3" w16cid:durableId="1084883432">
    <w:abstractNumId w:val="5"/>
  </w:num>
  <w:num w:numId="4" w16cid:durableId="1880317845">
    <w:abstractNumId w:val="4"/>
  </w:num>
  <w:num w:numId="5" w16cid:durableId="2001960902">
    <w:abstractNumId w:val="7"/>
  </w:num>
  <w:num w:numId="6" w16cid:durableId="1397126924">
    <w:abstractNumId w:val="3"/>
  </w:num>
  <w:num w:numId="7" w16cid:durableId="966162583">
    <w:abstractNumId w:val="2"/>
  </w:num>
  <w:num w:numId="8" w16cid:durableId="1396927697">
    <w:abstractNumId w:val="1"/>
  </w:num>
  <w:num w:numId="9" w16cid:durableId="5944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97B"/>
    <w:rsid w:val="0029639D"/>
    <w:rsid w:val="00326F90"/>
    <w:rsid w:val="00592D0D"/>
    <w:rsid w:val="00935E30"/>
    <w:rsid w:val="00AA1D8D"/>
    <w:rsid w:val="00B47730"/>
    <w:rsid w:val="00CB0664"/>
    <w:rsid w:val="00E81B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D46FE"/>
  <w14:defaultImageDpi w14:val="300"/>
  <w15:docId w15:val="{F21411C5-AA61-461C-8ED7-76926A00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Mayank Garg</cp:lastModifiedBy>
  <cp:revision>2</cp:revision>
  <dcterms:created xsi:type="dcterms:W3CDTF">2025-07-24T07:23:00Z</dcterms:created>
  <dcterms:modified xsi:type="dcterms:W3CDTF">2025-07-24T07:23:00Z</dcterms:modified>
  <cp:category/>
</cp:coreProperties>
</file>